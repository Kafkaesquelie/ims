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B9768" w14:textId="3EB943D6" w:rsidR="006209F9" w:rsidRPr="00096ACD" w:rsidRDefault="006209F9" w:rsidP="006209F9">
      <w:pPr>
        <w:jc w:val="center"/>
        <w:rPr>
          <w:rFonts w:ascii="Arial Black" w:hAnsi="Arial Black" w:cstheme="majorHAnsi"/>
          <w:b/>
          <w:bCs/>
          <w:sz w:val="24"/>
        </w:rPr>
      </w:pPr>
      <w:bookmarkStart w:id="0" w:name="_GoBack"/>
      <w:bookmarkEnd w:id="0"/>
      <w:r w:rsidRPr="00096ACD">
        <w:rPr>
          <w:rFonts w:ascii="Arial Black" w:hAnsi="Arial Black" w:cstheme="majorHAnsi"/>
          <w:b/>
          <w:bCs/>
          <w:sz w:val="24"/>
        </w:rPr>
        <w:t>SEMI-EXPANDABLE PROPERTY CARD</w:t>
      </w:r>
    </w:p>
    <w:p w14:paraId="2D313042" w14:textId="09EE500A" w:rsidR="00FA4950" w:rsidRDefault="00665867" w:rsidP="00736BFE">
      <w:pPr>
        <w:spacing w:after="0"/>
        <w:rPr>
          <w:rFonts w:asciiTheme="majorHAnsi" w:hAnsiTheme="majorHAnsi" w:cstheme="majorHAnsi"/>
        </w:rPr>
      </w:pPr>
      <w:r w:rsidRPr="00044C0C">
        <w:rPr>
          <w:rFonts w:asciiTheme="majorHAnsi" w:hAnsiTheme="majorHAnsi" w:cstheme="majorHAnsi"/>
        </w:rPr>
        <w:t>Entity Name</w:t>
      </w:r>
      <w:r w:rsidR="00044C0C">
        <w:rPr>
          <w:rFonts w:asciiTheme="majorHAnsi" w:hAnsiTheme="majorHAnsi" w:cstheme="majorHAnsi"/>
        </w:rPr>
        <w:t xml:space="preserve">: </w:t>
      </w:r>
      <w:r w:rsidRPr="00044C0C">
        <w:rPr>
          <w:rFonts w:asciiTheme="majorHAnsi" w:hAnsiTheme="majorHAnsi" w:cstheme="majorHAnsi"/>
          <w:u w:val="single"/>
        </w:rPr>
        <w:t>Benguet State University - BOKOD CAMPUS</w:t>
      </w:r>
      <w:r w:rsidR="00E4538C" w:rsidRPr="00044C0C">
        <w:rPr>
          <w:rFonts w:asciiTheme="majorHAnsi" w:hAnsiTheme="majorHAnsi" w:cstheme="majorHAnsi"/>
          <w:u w:val="single"/>
        </w:rPr>
        <w:t xml:space="preserve">                                    </w:t>
      </w:r>
      <w:r w:rsidR="00E4538C" w:rsidRPr="00044C0C">
        <w:rPr>
          <w:rFonts w:asciiTheme="majorHAnsi" w:hAnsiTheme="majorHAnsi" w:cstheme="majorHAnsi"/>
        </w:rPr>
        <w:t xml:space="preserve">                            </w:t>
      </w:r>
      <w:r w:rsidR="00775B9F">
        <w:rPr>
          <w:rFonts w:asciiTheme="majorHAnsi" w:hAnsiTheme="majorHAnsi" w:cstheme="majorHAnsi"/>
        </w:rPr>
        <w:tab/>
      </w:r>
      <w:r w:rsidR="00775B9F">
        <w:rPr>
          <w:rFonts w:asciiTheme="majorHAnsi" w:hAnsiTheme="majorHAnsi" w:cstheme="majorHAnsi"/>
        </w:rPr>
        <w:tab/>
        <w:t>Fund Cluster:</w:t>
      </w:r>
      <w:r w:rsidR="00FA4950">
        <w:rPr>
          <w:rFonts w:asciiTheme="majorHAnsi" w:hAnsiTheme="majorHAnsi" w:cstheme="majorHAnsi"/>
        </w:rPr>
        <w:t xml:space="preserve"> </w:t>
      </w:r>
      <w:r w:rsidR="00FA4950" w:rsidRPr="00FA4950">
        <w:rPr>
          <w:rFonts w:asciiTheme="majorHAnsi" w:hAnsiTheme="majorHAnsi" w:cstheme="majorHAnsi"/>
          <w:u w:val="single"/>
        </w:rPr>
        <w:t>{fund_cluster}</w:t>
      </w:r>
    </w:p>
    <w:p w14:paraId="33DEB8C8" w14:textId="10A9A084" w:rsidR="00A10FFF" w:rsidRPr="00044C0C" w:rsidRDefault="00665867" w:rsidP="00736BFE">
      <w:pPr>
        <w:spacing w:after="0"/>
        <w:rPr>
          <w:rFonts w:asciiTheme="majorHAnsi" w:hAnsiTheme="majorHAnsi" w:cstheme="majorHAnsi"/>
        </w:rPr>
      </w:pPr>
      <w:r w:rsidRPr="00044C0C">
        <w:rPr>
          <w:rFonts w:asciiTheme="majorHAnsi" w:hAnsiTheme="majorHAnsi" w:cstheme="majorHAnsi"/>
        </w:rPr>
        <w:t xml:space="preserve">Semi-expendable Property: </w:t>
      </w:r>
      <w:r w:rsidR="00FA4950" w:rsidRPr="00FA4950">
        <w:rPr>
          <w:rFonts w:asciiTheme="majorHAnsi" w:hAnsiTheme="majorHAnsi" w:cstheme="majorHAnsi"/>
          <w:u w:val="single"/>
        </w:rPr>
        <w:t>{item_name}</w:t>
      </w:r>
    </w:p>
    <w:p w14:paraId="0263A8B3" w14:textId="34928420" w:rsidR="00A10FFF" w:rsidRPr="00044C0C" w:rsidRDefault="00665867" w:rsidP="00736BFE">
      <w:pPr>
        <w:spacing w:after="0" w:line="240" w:lineRule="auto"/>
        <w:rPr>
          <w:rFonts w:asciiTheme="majorHAnsi" w:hAnsiTheme="majorHAnsi" w:cstheme="majorHAnsi"/>
        </w:rPr>
      </w:pPr>
      <w:r w:rsidRPr="00044C0C">
        <w:rPr>
          <w:rFonts w:asciiTheme="majorHAnsi" w:hAnsiTheme="majorHAnsi" w:cstheme="majorHAnsi"/>
        </w:rPr>
        <w:t>Description:</w:t>
      </w:r>
    </w:p>
    <w:tbl>
      <w:tblPr>
        <w:tblW w:w="13415" w:type="dxa"/>
        <w:tblInd w:w="113" w:type="dxa"/>
        <w:tblLook w:val="04A0" w:firstRow="1" w:lastRow="0" w:firstColumn="1" w:lastColumn="0" w:noHBand="0" w:noVBand="1"/>
      </w:tblPr>
      <w:tblGrid>
        <w:gridCol w:w="1880"/>
        <w:gridCol w:w="1240"/>
        <w:gridCol w:w="1104"/>
        <w:gridCol w:w="1317"/>
        <w:gridCol w:w="1429"/>
        <w:gridCol w:w="1567"/>
        <w:gridCol w:w="861"/>
        <w:gridCol w:w="2277"/>
        <w:gridCol w:w="1026"/>
        <w:gridCol w:w="1026"/>
        <w:gridCol w:w="1060"/>
      </w:tblGrid>
      <w:tr w:rsidR="00736BFE" w:rsidRPr="006209F9" w14:paraId="6FE1A846" w14:textId="77777777" w:rsidTr="006568A7">
        <w:trPr>
          <w:trHeight w:val="337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0D2F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Date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C6C0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Reference</w:t>
            </w:r>
          </w:p>
        </w:tc>
        <w:tc>
          <w:tcPr>
            <w:tcW w:w="3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8533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RECEIPT</w:t>
            </w:r>
          </w:p>
        </w:tc>
        <w:tc>
          <w:tcPr>
            <w:tcW w:w="4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BA04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ISSUE/ TRANSFER/ DISPOSAL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FAE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Balance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B847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Amount</w:t>
            </w:r>
          </w:p>
          <w:p w14:paraId="1A6AE0D8" w14:textId="2E52276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A1BD" w14:textId="77777777" w:rsidR="00736BFE" w:rsidRPr="00736BFE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PH" w:eastAsia="en-PH"/>
              </w:rPr>
            </w:pPr>
            <w:r w:rsidRPr="00736BFE">
              <w:rPr>
                <w:rFonts w:ascii="Calibri" w:eastAsia="Times New Roman" w:hAnsi="Calibri" w:cs="Calibri"/>
                <w:b/>
                <w:color w:val="000000"/>
                <w:lang w:val="en-PH" w:eastAsia="en-PH"/>
              </w:rPr>
              <w:t>Remarks </w:t>
            </w:r>
          </w:p>
          <w:p w14:paraId="11406EA7" w14:textId="0C34BA36" w:rsidR="00736BFE" w:rsidRPr="00736BFE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736BFE" w:rsidRPr="006209F9" w14:paraId="29891A97" w14:textId="77777777" w:rsidTr="006568A7">
        <w:trPr>
          <w:trHeight w:val="337"/>
        </w:trPr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7AB1" w14:textId="77777777" w:rsidR="00736BFE" w:rsidRPr="006209F9" w:rsidRDefault="00736BFE" w:rsidP="0062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CBC7B" w14:textId="77777777" w:rsidR="00736BFE" w:rsidRPr="006209F9" w:rsidRDefault="00736BFE" w:rsidP="0062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8EE7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Qty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140E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Unit Cost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124A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Total Cost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5304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Item No.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616C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Qty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4314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Office/Officer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34C0" w14:textId="77777777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  <w:t>Qty</w:t>
            </w:r>
          </w:p>
        </w:tc>
        <w:tc>
          <w:tcPr>
            <w:tcW w:w="10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58A" w14:textId="1C0876F8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PH" w:eastAsia="en-PH"/>
              </w:rPr>
            </w:pPr>
          </w:p>
        </w:tc>
        <w:tc>
          <w:tcPr>
            <w:tcW w:w="10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C62A" w14:textId="197D530C" w:rsidR="00736BFE" w:rsidRPr="006209F9" w:rsidRDefault="00736BF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</w:p>
        </w:tc>
      </w:tr>
      <w:tr w:rsidR="006209F9" w:rsidRPr="006209F9" w14:paraId="57349B11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EAD3" w14:textId="41C1F74A" w:rsidR="006209F9" w:rsidRPr="006209F9" w:rsidRDefault="008F545E" w:rsidP="008F5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val="en-PH" w:eastAsia="en-PH"/>
              </w:rPr>
              <w:t>{transaction_date}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5D9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775D" w14:textId="171772ED" w:rsidR="006209F9" w:rsidRPr="006209F9" w:rsidRDefault="008F545E" w:rsidP="008F5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val="en-PH" w:eastAsia="en-PH"/>
              </w:rPr>
              <w:t>{quantity}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1603" w14:textId="61A116DC" w:rsidR="006209F9" w:rsidRPr="006209F9" w:rsidRDefault="008F545E" w:rsidP="008F5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val="en-PH" w:eastAsia="en-PH"/>
              </w:rPr>
              <w:t>{unit_cost}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21DF" w14:textId="672DA894" w:rsidR="006209F9" w:rsidRPr="006209F9" w:rsidRDefault="008F545E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val="en-PH" w:eastAsia="en-PH"/>
              </w:rPr>
              <w:t>{total_cost}</w:t>
            </w:r>
            <w:r w:rsidR="006209F9"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250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6BA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F32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36C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E29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64D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6F57A0F0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CAE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65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691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5FE3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5AB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CA63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22B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805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F8C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BC5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2B7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5C3D1D12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0B2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9E1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523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BF8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8230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72D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37E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BA04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F32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3F3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FA3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00BC89BD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168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9F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76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218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686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E78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F0C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D2FF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25C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06E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F68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332F4B9B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D254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C2FA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A35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6AF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47F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BE73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14F3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7994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11A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53A3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8CD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61A39D7C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4D0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F514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F8A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DAB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7E9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289A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4E3A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B5F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066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257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23F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4C61B985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877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F63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4E5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153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80C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02B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4D8A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901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480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334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916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42640C50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02B3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6FA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753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9C7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358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740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1CD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FD3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D46A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DCB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56F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55AC2770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423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163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E93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97EA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9BD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500F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0C9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DF1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2DE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BC5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DD8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2BA8952E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DCE3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CB34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627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F0CF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E18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2C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AA2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0BA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3CA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4F2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2A0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43F5D91A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CD7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3510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7C0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205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35C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CA5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3F0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E94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0F4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1A1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9AC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22C498EA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8A6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1744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459F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CE4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B09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58F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BEF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B48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210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A5A4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62D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6BFBEFD5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158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078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7DB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ADD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310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787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743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7B2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ABAE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1472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11E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242C6117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B69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99A4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EE8F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D6D1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D4DC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D9F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644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83D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4BC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648F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B14A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  <w:tr w:rsidR="006209F9" w:rsidRPr="006209F9" w14:paraId="0F6B2ADA" w14:textId="77777777" w:rsidTr="00736BFE">
        <w:trPr>
          <w:trHeight w:val="33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76D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D485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D7EB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37E7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511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A83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284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5E59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5066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519D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D7D8" w14:textId="77777777" w:rsidR="006209F9" w:rsidRPr="006209F9" w:rsidRDefault="006209F9" w:rsidP="0062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PH" w:eastAsia="en-PH"/>
              </w:rPr>
            </w:pPr>
            <w:r w:rsidRPr="006209F9">
              <w:rPr>
                <w:rFonts w:ascii="Calibri" w:eastAsia="Times New Roman" w:hAnsi="Calibri" w:cs="Calibri"/>
                <w:color w:val="000000"/>
                <w:lang w:val="en-PH" w:eastAsia="en-PH"/>
              </w:rPr>
              <w:t> </w:t>
            </w:r>
          </w:p>
        </w:tc>
      </w:tr>
    </w:tbl>
    <w:p w14:paraId="3E4077D5" w14:textId="294616BE" w:rsidR="00665867" w:rsidRDefault="00665867"/>
    <w:sectPr w:rsidR="00665867" w:rsidSect="008F545E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C5FE0" w14:textId="77777777" w:rsidR="00CF5459" w:rsidRDefault="00CF5459" w:rsidP="00E4538C">
      <w:pPr>
        <w:spacing w:after="0" w:line="240" w:lineRule="auto"/>
      </w:pPr>
      <w:r>
        <w:separator/>
      </w:r>
    </w:p>
  </w:endnote>
  <w:endnote w:type="continuationSeparator" w:id="0">
    <w:p w14:paraId="3C3FAD15" w14:textId="77777777" w:rsidR="00CF5459" w:rsidRDefault="00CF5459" w:rsidP="00E4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F7495" w14:textId="77777777" w:rsidR="00CF5459" w:rsidRDefault="00CF5459" w:rsidP="00E4538C">
      <w:pPr>
        <w:spacing w:after="0" w:line="240" w:lineRule="auto"/>
      </w:pPr>
      <w:r>
        <w:separator/>
      </w:r>
    </w:p>
  </w:footnote>
  <w:footnote w:type="continuationSeparator" w:id="0">
    <w:p w14:paraId="2A805F58" w14:textId="77777777" w:rsidR="00CF5459" w:rsidRDefault="00CF5459" w:rsidP="00E45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5588"/>
    <w:rsid w:val="00034616"/>
    <w:rsid w:val="00044C0C"/>
    <w:rsid w:val="0006063C"/>
    <w:rsid w:val="00096ACD"/>
    <w:rsid w:val="0015074B"/>
    <w:rsid w:val="0029639D"/>
    <w:rsid w:val="00326F90"/>
    <w:rsid w:val="004858B2"/>
    <w:rsid w:val="004E31A7"/>
    <w:rsid w:val="006209F9"/>
    <w:rsid w:val="00665867"/>
    <w:rsid w:val="00736BFE"/>
    <w:rsid w:val="00775B9F"/>
    <w:rsid w:val="008F545E"/>
    <w:rsid w:val="009C7574"/>
    <w:rsid w:val="00A10FFF"/>
    <w:rsid w:val="00AA1D8D"/>
    <w:rsid w:val="00B31B30"/>
    <w:rsid w:val="00B47730"/>
    <w:rsid w:val="00CB0664"/>
    <w:rsid w:val="00CF5459"/>
    <w:rsid w:val="00E4538C"/>
    <w:rsid w:val="00FA49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B52FC"/>
  <w14:defaultImageDpi w14:val="300"/>
  <w15:docId w15:val="{AE14E920-B8FD-4B6F-9E15-0EF4A0D2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EC4FB-EA14-4193-9615-64612AA3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8</cp:revision>
  <dcterms:created xsi:type="dcterms:W3CDTF">2025-10-20T13:23:00Z</dcterms:created>
  <dcterms:modified xsi:type="dcterms:W3CDTF">2025-10-20T16:26:00Z</dcterms:modified>
  <cp:category/>
</cp:coreProperties>
</file>